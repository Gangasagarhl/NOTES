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2405" cy="122682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last entry shows that, the sd card inserted and, but it is not partitioned.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 you need to follow some commands to make it partitioned.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coming process, since you do not know anything in much detail, keep pressign enter to it, then it keeps changing everytime.</w:t>
      </w:r>
    </w:p>
    <w:p>
      <w:r>
        <w:drawing>
          <wp:inline distT="0" distB="0" distL="114300" distR="114300">
            <wp:extent cx="5274310" cy="539750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00939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465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39991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258185"/>
            <wp:effectExtent l="0" t="0" r="508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9146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130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mounting you will see this after plugging and puttin it again. </w:t>
      </w:r>
    </w:p>
    <w:p>
      <w:r>
        <w:drawing>
          <wp:inline distT="0" distB="0" distL="114300" distR="114300">
            <wp:extent cx="2257425" cy="445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command of lsblk, showed this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432560"/>
            <wp:effectExtent l="0" t="0" r="50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23060"/>
            <wp:effectExtent l="0" t="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nnapurna SIL">
    <w:panose1 w:val="01000000000000000000"/>
    <w:charset w:val="00"/>
    <w:family w:val="auto"/>
    <w:pitch w:val="default"/>
    <w:sig w:usb0="A000807F" w:usb1="0000204B" w:usb2="00000000" w:usb3="00000000" w:csb0="00000001" w:csb1="00000000"/>
  </w:font>
  <w:font w:name="AR PL SungtiL GB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F1B5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7616C1"/>
    <w:rsid w:val="2AD64E0C"/>
    <w:rsid w:val="317FBD92"/>
    <w:rsid w:val="3D3F30FD"/>
    <w:rsid w:val="4679DDC6"/>
    <w:rsid w:val="4EFBF025"/>
    <w:rsid w:val="67DF1B55"/>
    <w:rsid w:val="6DFDBC82"/>
    <w:rsid w:val="7EFF7A41"/>
    <w:rsid w:val="B7FF895F"/>
    <w:rsid w:val="D7DFB96C"/>
    <w:rsid w:val="DFAE89E9"/>
    <w:rsid w:val="DFDF2F91"/>
    <w:rsid w:val="FAFEA02E"/>
    <w:rsid w:val="FFF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nnapurna SIL" w:hAnsi="Annapurna SIL" w:eastAsia="AR PL SungtiL GB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2025-03-26T04:20:00Z</dcterms:created>
  <dc:creator>hlgsagar</dc:creator>
  <cp:lastModifiedBy>hlgsagar</cp:lastModifiedBy>
  <dcterms:modified xsi:type="dcterms:W3CDTF">2025-03-26T00:52:33Z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