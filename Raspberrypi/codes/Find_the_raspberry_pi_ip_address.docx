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Based on the hotspot that has been given, you</w:t>
      </w:r>
      <w:bookmarkStart w:id="0" w:name="_GoBack"/>
      <w:bookmarkEnd w:id="0"/>
      <w:r>
        <w:rPr>
          <w:rFonts w:hint="default"/>
          <w:lang w:val="en-US"/>
        </w:rPr>
        <w:t xml:space="preserve"> must be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nnapurna SIL">
    <w:panose1 w:val="01000000000000000000"/>
    <w:charset w:val="00"/>
    <w:family w:val="auto"/>
    <w:pitch w:val="default"/>
    <w:sig w:usb0="A000807F" w:usb1="0000204B" w:usb2="00000000" w:usb3="00000000" w:csb0="00000001" w:csb1="00000000"/>
  </w:font>
  <w:font w:name="AR PL SungtiL GB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F8C1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3BF8C16"/>
    <w:rsid w:val="5FDBA471"/>
    <w:rsid w:val="77DF1121"/>
    <w:rsid w:val="DFD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nnapurna SIL" w:hAnsi="Annapurna SIL" w:eastAsia="AR PL SungtiL GB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2025-03-25T23:26:00Z</dcterms:created>
  <dc:creator>hlgsagar</dc:creator>
  <cp:lastModifiedBy>hlgsagar</cp:lastModifiedBy>
  <dcterms:modified xsi:type="dcterms:W3CDTF">2025-03-26T00:19:44Z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